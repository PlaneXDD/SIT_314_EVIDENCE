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SIT314 – Week 6 Technical Task Report</w:t>
      </w:r>
    </w:p>
    <w:p>
      <w:pPr>
        <w:pStyle w:val="Heading2"/>
      </w:pPr>
      <w:r>
        <w:t>Task 6a: Develop a Simple Web Server with Express.js</w:t>
      </w:r>
    </w:p>
    <w:p>
      <w:r>
        <w:t>In Task 6a, I developed a simple web server using Node.js and the Express framework. The server performs basic back-end routing and serves both plain text and HTML content.</w:t>
      </w:r>
    </w:p>
    <w:p>
      <w:r>
        <w:t>Key actions:</w:t>
      </w:r>
    </w:p>
    <w:p>
      <w:pPr>
        <w:pStyle w:val="ListBullet"/>
      </w:pPr>
      <w:r>
        <w:t>• Initialized a Node.js project (npm init)</w:t>
      </w:r>
    </w:p>
    <w:p>
      <w:pPr>
        <w:pStyle w:val="ListBullet"/>
      </w:pPr>
      <w:r>
        <w:t>• Installed the Express library (npm install express)</w:t>
      </w:r>
    </w:p>
    <w:p>
      <w:pPr>
        <w:pStyle w:val="ListBullet"/>
      </w:pPr>
      <w:r>
        <w:t>• Created a folder structure with a /web folder to hold static content</w:t>
      </w:r>
    </w:p>
    <w:p>
      <w:pPr>
        <w:pStyle w:val="ListBullet"/>
      </w:pPr>
      <w:r>
        <w:t>• Developed an HTML file welcome.html and served it using a /welcome route</w:t>
      </w:r>
    </w:p>
    <w:p>
      <w:pPr>
        <w:pStyle w:val="ListBullet"/>
      </w:pPr>
      <w:r>
        <w:t>• Implemented additional endpoints: / (hello world), /secret (warning), * (404 page)</w:t>
      </w:r>
    </w:p>
    <w:p>
      <w:r>
        <w:t>To enhance usability, I added a navigation menu inside welcome.html to allow switching between pages easily. To simplify development, I used nodemon to auto-restart the server when server.js changes.</w:t>
      </w:r>
    </w:p>
    <w:p>
      <w:pPr>
        <w:pStyle w:val="Heading2"/>
      </w:pPr>
      <w:r>
        <w:t>Task 6b: Serving IoT Sensor Data</w:t>
      </w:r>
    </w:p>
    <w:p>
      <w:r>
        <w:t>In Task 6b, I extended the web server to simulate a real-world IoT API by adding a new endpoint: /sensorData.</w:t>
        <w:br/>
        <w:t>This endpoint creates a mock JSON object representing sensor data (e.g., temperature), generates a random temperature reading on each request, and returns the data with the appropriate application/json header.</w:t>
      </w:r>
    </w:p>
    <w:p>
      <w:r>
        <w:t>To test this, I created a simple client (client.js) using the request module. The client makes a GET request to /sensorData and parses the JSON response, printing the sensor ID, name, address, timestamp, and temperature.</w:t>
      </w:r>
    </w:p>
    <w:p>
      <w:r>
        <w:t>I later replaced request with the modern axios module to address vulnerability warnings.</w:t>
      </w:r>
    </w:p>
    <w:p>
      <w:pPr>
        <w:pStyle w:val="Heading2"/>
      </w:pPr>
      <w:r>
        <w:t>Task 6c: Controlling IoT Devices via Web Calls</w:t>
      </w:r>
    </w:p>
    <w:p>
      <w:r>
        <w:t>In Task 6c, I simulated a basic IoT node with on/off control:</w:t>
        <w:br/>
        <w:br/>
        <w:t>• Created iot_node.js, which listens on port 3001 and provides:</w:t>
        <w:br/>
        <w:t xml:space="preserve">  - /lightOn – Logs “Switching Light On”</w:t>
        <w:br/>
        <w:t xml:space="preserve">  - /lightOff – Logs “Switching Light Off”</w:t>
        <w:br/>
        <w:t>• Created iot_client.js to send HTTP GET requests to both endpoints.</w:t>
        <w:br/>
        <w:t>• When run, it triggers the light on/off logic on the server.</w:t>
      </w:r>
    </w:p>
    <w:p>
      <w:r>
        <w:t>Both programs were executed in separate terminals:</w:t>
        <w:br/>
        <w:t>1. Run the IoT node: node iot_node.js</w:t>
        <w:br/>
        <w:t>2. Run the client: node iot_client.js</w:t>
        <w:br/>
        <w:t>Console logs confirmed successful interaction between the client and the IoT node.</w:t>
      </w:r>
    </w:p>
    <w:p>
      <w:pPr>
        <w:pStyle w:val="Heading2"/>
      </w:pPr>
      <w:r>
        <w:t>Reflection</w:t>
      </w:r>
    </w:p>
    <w:p>
      <w:r>
        <w:t>This task demonstrated how powerful yet simple Express.js can be for creating lightweight web services in IoT. I learned how to serve static files, create dynamic API endpoints, simulate real-time sensor readings, and control remote devices through REST-style interfaces. These skills will be directly useful in future IoT microservice designs and cloud-based interactions.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