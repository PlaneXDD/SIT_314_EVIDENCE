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84D7E" w14:textId="77777777" w:rsidR="00283032" w:rsidRPr="001F009C" w:rsidRDefault="00000000">
      <w:pPr>
        <w:pStyle w:val="Title"/>
        <w:rPr>
          <w:rFonts w:ascii="Times New Roman" w:hAnsi="Times New Roman" w:cs="Times New Roman"/>
          <w:color w:val="auto"/>
        </w:rPr>
      </w:pPr>
      <w:r w:rsidRPr="001F009C">
        <w:rPr>
          <w:rFonts w:ascii="Times New Roman" w:hAnsi="Times New Roman" w:cs="Times New Roman"/>
          <w:color w:val="auto"/>
        </w:rPr>
        <w:t>SIT314 Week 10 Technical Task Report</w:t>
      </w:r>
    </w:p>
    <w:p w14:paraId="5731BAC1" w14:textId="77777777" w:rsidR="00283032" w:rsidRPr="001F009C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1F009C">
        <w:rPr>
          <w:rFonts w:ascii="Times New Roman" w:hAnsi="Times New Roman" w:cs="Times New Roman"/>
          <w:color w:val="auto"/>
        </w:rPr>
        <w:t>1. Objective</w:t>
      </w:r>
    </w:p>
    <w:p w14:paraId="29D6721B" w14:textId="77777777" w:rsidR="00283032" w:rsidRPr="001F009C" w:rsidRDefault="00000000">
      <w:pPr>
        <w:rPr>
          <w:rFonts w:ascii="Times New Roman" w:hAnsi="Times New Roman" w:cs="Times New Roman"/>
        </w:rPr>
      </w:pPr>
      <w:r w:rsidRPr="001F009C">
        <w:rPr>
          <w:rFonts w:ascii="Times New Roman" w:hAnsi="Times New Roman" w:cs="Times New Roman"/>
        </w:rPr>
        <w:t xml:space="preserve">Deploy a basic Node.js web application using Docker on an AWS EC2 </w:t>
      </w:r>
      <w:proofErr w:type="gramStart"/>
      <w:r w:rsidRPr="001F009C">
        <w:rPr>
          <w:rFonts w:ascii="Times New Roman" w:hAnsi="Times New Roman" w:cs="Times New Roman"/>
        </w:rPr>
        <w:t>instance, and</w:t>
      </w:r>
      <w:proofErr w:type="gramEnd"/>
      <w:r w:rsidRPr="001F009C">
        <w:rPr>
          <w:rFonts w:ascii="Times New Roman" w:hAnsi="Times New Roman" w:cs="Times New Roman"/>
        </w:rPr>
        <w:t xml:space="preserve"> ensure it is accessible via the browser.</w:t>
      </w:r>
    </w:p>
    <w:p w14:paraId="22E4302E" w14:textId="77777777" w:rsidR="00283032" w:rsidRPr="001F009C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1F009C">
        <w:rPr>
          <w:rFonts w:ascii="Times New Roman" w:hAnsi="Times New Roman" w:cs="Times New Roman"/>
          <w:color w:val="auto"/>
        </w:rPr>
        <w:t>2. Process Overview</w:t>
      </w:r>
    </w:p>
    <w:p w14:paraId="27191B4C" w14:textId="77777777" w:rsidR="00283032" w:rsidRPr="001F009C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F009C">
        <w:rPr>
          <w:rFonts w:ascii="Times New Roman" w:hAnsi="Times New Roman" w:cs="Times New Roman"/>
          <w:color w:val="auto"/>
        </w:rPr>
        <w:t>a. Install Docker on EC2 Instance</w:t>
      </w:r>
    </w:p>
    <w:p w14:paraId="0938EA23" w14:textId="77777777" w:rsidR="00283032" w:rsidRPr="001F009C" w:rsidRDefault="00000000">
      <w:pPr>
        <w:rPr>
          <w:rFonts w:ascii="Times New Roman" w:hAnsi="Times New Roman" w:cs="Times New Roman"/>
        </w:rPr>
      </w:pPr>
      <w:r w:rsidRPr="001F009C">
        <w:rPr>
          <w:rFonts w:ascii="Times New Roman" w:hAnsi="Times New Roman" w:cs="Times New Roman"/>
        </w:rPr>
        <w:t>• Command: sudo apt install docker.io</w:t>
      </w:r>
      <w:r w:rsidRPr="001F009C">
        <w:rPr>
          <w:rFonts w:ascii="Times New Roman" w:hAnsi="Times New Roman" w:cs="Times New Roman"/>
        </w:rPr>
        <w:br/>
        <w:t>• Verified Docker installed and services started.</w:t>
      </w:r>
    </w:p>
    <w:p w14:paraId="677AE4AE" w14:textId="77777777" w:rsidR="00283032" w:rsidRPr="001F009C" w:rsidRDefault="00000000">
      <w:pPr>
        <w:rPr>
          <w:rFonts w:ascii="Times New Roman" w:hAnsi="Times New Roman" w:cs="Times New Roman"/>
        </w:rPr>
      </w:pPr>
      <w:r w:rsidRPr="001F009C">
        <w:rPr>
          <w:rFonts w:ascii="Times New Roman" w:hAnsi="Times New Roman" w:cs="Times New Roman"/>
          <w:noProof/>
        </w:rPr>
        <w:drawing>
          <wp:inline distT="0" distB="0" distL="0" distR="0" wp14:anchorId="409F1A37" wp14:editId="32BD7AFC">
            <wp:extent cx="5029200" cy="355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 dock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C83E" w14:textId="77777777" w:rsidR="00283032" w:rsidRPr="001F009C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F009C">
        <w:rPr>
          <w:rFonts w:ascii="Times New Roman" w:hAnsi="Times New Roman" w:cs="Times New Roman"/>
          <w:color w:val="auto"/>
        </w:rPr>
        <w:t>b. Build Docker Image from Dockerfile</w:t>
      </w:r>
    </w:p>
    <w:p w14:paraId="5645D4FA" w14:textId="77777777" w:rsidR="00283032" w:rsidRPr="001F009C" w:rsidRDefault="00000000">
      <w:pPr>
        <w:rPr>
          <w:rFonts w:ascii="Times New Roman" w:hAnsi="Times New Roman" w:cs="Times New Roman"/>
        </w:rPr>
      </w:pPr>
      <w:r w:rsidRPr="001F009C">
        <w:rPr>
          <w:rFonts w:ascii="Times New Roman" w:hAnsi="Times New Roman" w:cs="Times New Roman"/>
        </w:rPr>
        <w:t>• Dockerfile was created alongside server.js and package.json.</w:t>
      </w:r>
      <w:r w:rsidRPr="001F009C">
        <w:rPr>
          <w:rFonts w:ascii="Times New Roman" w:hAnsi="Times New Roman" w:cs="Times New Roman"/>
        </w:rPr>
        <w:br/>
        <w:t>• Command used:</w:t>
      </w:r>
      <w:r w:rsidRPr="001F009C">
        <w:rPr>
          <w:rFonts w:ascii="Times New Roman" w:hAnsi="Times New Roman" w:cs="Times New Roman"/>
        </w:rPr>
        <w:br/>
        <w:t xml:space="preserve">  sudo docker build -t sit314 .</w:t>
      </w:r>
    </w:p>
    <w:p w14:paraId="50086EBC" w14:textId="77777777" w:rsidR="00283032" w:rsidRPr="001F009C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F009C">
        <w:rPr>
          <w:rFonts w:ascii="Times New Roman" w:hAnsi="Times New Roman" w:cs="Times New Roman"/>
          <w:color w:val="auto"/>
        </w:rPr>
        <w:t>c. Run Docker Container on Port 3000</w:t>
      </w:r>
    </w:p>
    <w:p w14:paraId="6E8CFC0F" w14:textId="77777777" w:rsidR="00283032" w:rsidRPr="001F009C" w:rsidRDefault="00000000">
      <w:pPr>
        <w:rPr>
          <w:rFonts w:ascii="Times New Roman" w:hAnsi="Times New Roman" w:cs="Times New Roman"/>
        </w:rPr>
      </w:pPr>
      <w:r w:rsidRPr="001F009C">
        <w:rPr>
          <w:rFonts w:ascii="Times New Roman" w:hAnsi="Times New Roman" w:cs="Times New Roman"/>
        </w:rPr>
        <w:t>• Ran container using:</w:t>
      </w:r>
      <w:r w:rsidRPr="001F009C">
        <w:rPr>
          <w:rFonts w:ascii="Times New Roman" w:hAnsi="Times New Roman" w:cs="Times New Roman"/>
        </w:rPr>
        <w:br/>
        <w:t xml:space="preserve">  sudo docker run -p 3000:3000 sit314</w:t>
      </w:r>
      <w:r w:rsidRPr="001F009C">
        <w:rPr>
          <w:rFonts w:ascii="Times New Roman" w:hAnsi="Times New Roman" w:cs="Times New Roman"/>
        </w:rPr>
        <w:br/>
        <w:t>• Confirmed port binding using docker container ls.</w:t>
      </w:r>
    </w:p>
    <w:p w14:paraId="31AEBC84" w14:textId="77777777" w:rsidR="00283032" w:rsidRPr="001F009C" w:rsidRDefault="00000000">
      <w:pPr>
        <w:rPr>
          <w:rFonts w:ascii="Times New Roman" w:hAnsi="Times New Roman" w:cs="Times New Roman"/>
        </w:rPr>
      </w:pPr>
      <w:r w:rsidRPr="001F00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23E892" wp14:editId="3E9DE668">
            <wp:extent cx="5029200" cy="2695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 image at port 30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F18B" w14:textId="77777777" w:rsidR="00283032" w:rsidRPr="001F009C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1F009C">
        <w:rPr>
          <w:rFonts w:ascii="Times New Roman" w:hAnsi="Times New Roman" w:cs="Times New Roman"/>
          <w:color w:val="auto"/>
        </w:rPr>
        <w:t>d. Error Fix: Port 3000 Already in Use</w:t>
      </w:r>
    </w:p>
    <w:p w14:paraId="15790FF4" w14:textId="77777777" w:rsidR="00283032" w:rsidRPr="001F009C" w:rsidRDefault="00000000">
      <w:pPr>
        <w:rPr>
          <w:rFonts w:ascii="Times New Roman" w:hAnsi="Times New Roman" w:cs="Times New Roman"/>
        </w:rPr>
      </w:pPr>
      <w:r w:rsidRPr="001F009C">
        <w:rPr>
          <w:rFonts w:ascii="Times New Roman" w:hAnsi="Times New Roman" w:cs="Times New Roman"/>
        </w:rPr>
        <w:t>• Identified using: lsof -i :3000</w:t>
      </w:r>
      <w:r w:rsidRPr="001F009C">
        <w:rPr>
          <w:rFonts w:ascii="Times New Roman" w:hAnsi="Times New Roman" w:cs="Times New Roman"/>
        </w:rPr>
        <w:br/>
        <w:t>• Killed the process using:</w:t>
      </w:r>
      <w:r w:rsidRPr="001F009C">
        <w:rPr>
          <w:rFonts w:ascii="Times New Roman" w:hAnsi="Times New Roman" w:cs="Times New Roman"/>
        </w:rPr>
        <w:br/>
        <w:t xml:space="preserve">  sudo kill -9 &lt;PID&gt;</w:t>
      </w:r>
      <w:r w:rsidRPr="001F009C">
        <w:rPr>
          <w:rFonts w:ascii="Times New Roman" w:hAnsi="Times New Roman" w:cs="Times New Roman"/>
        </w:rPr>
        <w:br/>
        <w:t>• Re-ran node server.js successfully.</w:t>
      </w:r>
    </w:p>
    <w:p w14:paraId="6065CECB" w14:textId="77777777" w:rsidR="00283032" w:rsidRPr="001F009C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1F009C">
        <w:rPr>
          <w:rFonts w:ascii="Times New Roman" w:hAnsi="Times New Roman" w:cs="Times New Roman"/>
          <w:color w:val="auto"/>
        </w:rPr>
        <w:t>3. Final Outcome</w:t>
      </w:r>
    </w:p>
    <w:p w14:paraId="3CBB22B4" w14:textId="139E7DD2" w:rsidR="00283032" w:rsidRPr="001F009C" w:rsidRDefault="00000000">
      <w:pPr>
        <w:rPr>
          <w:rFonts w:ascii="Times New Roman" w:hAnsi="Times New Roman" w:cs="Times New Roman"/>
        </w:rPr>
      </w:pPr>
      <w:r w:rsidRPr="001F009C">
        <w:rPr>
          <w:rFonts w:ascii="Times New Roman" w:hAnsi="Times New Roman" w:cs="Times New Roman"/>
        </w:rPr>
        <w:t>• Navigated to http://&lt;</w:t>
      </w:r>
      <w:r w:rsidR="00D1117E" w:rsidRPr="001F009C">
        <w:rPr>
          <w:rFonts w:ascii="Times New Roman" w:hAnsi="Times New Roman" w:cs="Times New Roman"/>
        </w:rPr>
        <w:t>public-</w:t>
      </w:r>
      <w:r w:rsidRPr="001F009C">
        <w:rPr>
          <w:rFonts w:ascii="Times New Roman" w:hAnsi="Times New Roman" w:cs="Times New Roman"/>
        </w:rPr>
        <w:t>ip&gt;:3000 in browser.</w:t>
      </w:r>
      <w:r w:rsidRPr="001F009C">
        <w:rPr>
          <w:rFonts w:ascii="Times New Roman" w:hAnsi="Times New Roman" w:cs="Times New Roman"/>
        </w:rPr>
        <w:br/>
        <w:t>• Webpage shows:</w:t>
      </w:r>
      <w:r w:rsidRPr="001F009C">
        <w:rPr>
          <w:rFonts w:ascii="Times New Roman" w:hAnsi="Times New Roman" w:cs="Times New Roman"/>
        </w:rPr>
        <w:br/>
        <w:t xml:space="preserve">  Hello World from EC2!</w:t>
      </w:r>
    </w:p>
    <w:p w14:paraId="722F2EE0" w14:textId="77777777" w:rsidR="00283032" w:rsidRPr="001F009C" w:rsidRDefault="00000000">
      <w:pPr>
        <w:rPr>
          <w:rFonts w:ascii="Times New Roman" w:hAnsi="Times New Roman" w:cs="Times New Roman"/>
        </w:rPr>
      </w:pPr>
      <w:r w:rsidRPr="001F009C">
        <w:rPr>
          <w:rFonts w:ascii="Times New Roman" w:hAnsi="Times New Roman" w:cs="Times New Roman"/>
          <w:noProof/>
        </w:rPr>
        <w:drawing>
          <wp:inline distT="0" distB="0" distL="0" distR="0" wp14:anchorId="4A9CF48E" wp14:editId="025EBE16">
            <wp:extent cx="5029200" cy="1071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 world main page 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3F43" w14:textId="5E42E265" w:rsidR="00283032" w:rsidRPr="001F009C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1F009C">
        <w:rPr>
          <w:rFonts w:ascii="Times New Roman" w:hAnsi="Times New Roman" w:cs="Times New Roman"/>
          <w:color w:val="auto"/>
        </w:rPr>
        <w:t>Conclusion</w:t>
      </w:r>
    </w:p>
    <w:p w14:paraId="3155B8CB" w14:textId="77777777" w:rsidR="00283032" w:rsidRPr="001F009C" w:rsidRDefault="00000000">
      <w:pPr>
        <w:rPr>
          <w:rFonts w:ascii="Times New Roman" w:hAnsi="Times New Roman" w:cs="Times New Roman"/>
        </w:rPr>
      </w:pPr>
      <w:r w:rsidRPr="001F009C">
        <w:rPr>
          <w:rFonts w:ascii="Times New Roman" w:hAnsi="Times New Roman" w:cs="Times New Roman"/>
        </w:rPr>
        <w:t>Successfully deployed a Dockerized Node.js app on AWS EC2 and resolved server binding issues. The server is accessible via the browser on port 3000.</w:t>
      </w:r>
    </w:p>
    <w:sectPr w:rsidR="00283032" w:rsidRPr="001F00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145915">
    <w:abstractNumId w:val="8"/>
  </w:num>
  <w:num w:numId="2" w16cid:durableId="1691949731">
    <w:abstractNumId w:val="6"/>
  </w:num>
  <w:num w:numId="3" w16cid:durableId="7678833">
    <w:abstractNumId w:val="5"/>
  </w:num>
  <w:num w:numId="4" w16cid:durableId="1444569189">
    <w:abstractNumId w:val="4"/>
  </w:num>
  <w:num w:numId="5" w16cid:durableId="1587498901">
    <w:abstractNumId w:val="7"/>
  </w:num>
  <w:num w:numId="6" w16cid:durableId="226652174">
    <w:abstractNumId w:val="3"/>
  </w:num>
  <w:num w:numId="7" w16cid:durableId="66267593">
    <w:abstractNumId w:val="2"/>
  </w:num>
  <w:num w:numId="8" w16cid:durableId="583612477">
    <w:abstractNumId w:val="1"/>
  </w:num>
  <w:num w:numId="9" w16cid:durableId="7741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09C"/>
    <w:rsid w:val="00283032"/>
    <w:rsid w:val="0029639D"/>
    <w:rsid w:val="00326F90"/>
    <w:rsid w:val="00974A81"/>
    <w:rsid w:val="00AA1D8D"/>
    <w:rsid w:val="00B47730"/>
    <w:rsid w:val="00CB0664"/>
    <w:rsid w:val="00D111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201CF"/>
  <w14:defaultImageDpi w14:val="300"/>
  <w15:docId w15:val="{B87CFD42-EC89-4902-BFFA-19A7942B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887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THIEN PHU PHAM</cp:lastModifiedBy>
  <cp:revision>3</cp:revision>
  <dcterms:created xsi:type="dcterms:W3CDTF">2013-12-23T23:15:00Z</dcterms:created>
  <dcterms:modified xsi:type="dcterms:W3CDTF">2025-09-27T20:24:00Z</dcterms:modified>
  <cp:category/>
</cp:coreProperties>
</file>