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5 – Class Discussion Evidence</w:t>
      </w:r>
    </w:p>
    <w:p>
      <w:pPr>
        <w:pStyle w:val="Heading2"/>
      </w:pPr>
      <w:r>
        <w:t>1. Big Data</w:t>
      </w:r>
    </w:p>
    <w:p>
      <w:r>
        <w:t>Characteristics: Big Data refers to extremely large and complex datasets that traditional tools cannot process efficiently. It is defined by its scale, variety, velocity, and complexity.</w:t>
      </w:r>
    </w:p>
    <w:p>
      <w:r>
        <w:t>Six V’s of Big Data:</w:t>
      </w:r>
    </w:p>
    <w:p>
      <w:r>
        <w:t>• Volume (amount of data)</w:t>
        <w:br/>
        <w:t>• Velocity (speed of data generation and processing)</w:t>
        <w:br/>
        <w:t>• Variety (different formats like text, video, sensor data)</w:t>
        <w:br/>
        <w:t>• Veracity (quality and reliability of data)</w:t>
        <w:br/>
        <w:t>• Value (insight and usefulness)</w:t>
        <w:br/>
        <w:t>• Variability (inconsistencies in data flows)</w:t>
      </w:r>
    </w:p>
    <w:p>
      <w:r>
        <w:t>Who/What generates data: Sources include IoT devices, social media, sensors, mobile apps, financial transactions, health monitors, and cloud-based services.</w:t>
      </w:r>
    </w:p>
    <w:p>
      <w:pPr>
        <w:pStyle w:val="Heading2"/>
      </w:pPr>
      <w:r>
        <w:t>2. Big Data and Cloud Computing</w:t>
      </w:r>
    </w:p>
    <w:p>
      <w:r>
        <w:t>How IoT, Cloud, and Big Data link:</w:t>
        <w:br/>
        <w:t>• IoT devices continuously generate huge data streams.</w:t>
        <w:br/>
        <w:t>• Cloud computing provides storage and processing power to manage this data.</w:t>
        <w:br/>
        <w:t>• Big Data analytics extracts insights and patterns from it. Together, they create scalable solutions (e.g., smart homes, healthcare monitoring).</w:t>
      </w:r>
    </w:p>
    <w:p>
      <w:r>
        <w:t>What is NoSQL?</w:t>
        <w:br/>
        <w:t>• A class of non-relational databases designed for distributed, high-volume, flexible storage. Examples: MongoDB, Cassandra.</w:t>
      </w:r>
    </w:p>
    <w:p>
      <w:r>
        <w:t>Characteristics/Advantages of NoSQL for IoT:</w:t>
        <w:br/>
        <w:t>• Handles unstructured and semi-structured data.</w:t>
        <w:br/>
        <w:t>• Highly scalable and fault-tolerant.</w:t>
        <w:br/>
        <w:t>• Supports fast reads/writes across distributed servers.</w:t>
        <w:br/>
        <w:t>• Ideal for IoT applications where data is massive, diverse, and continuously changing.</w:t>
      </w:r>
    </w:p>
    <w:p>
      <w:pPr>
        <w:pStyle w:val="Heading2"/>
      </w:pPr>
      <w:r>
        <w:t>3. Data Warehousing</w:t>
      </w:r>
    </w:p>
    <w:p>
      <w:r>
        <w:t>What is Data Warehousing?</w:t>
        <w:br/>
        <w:t>• A central repository that integrates data from multiple sources, structured for analysis and decision-making.</w:t>
      </w:r>
    </w:p>
    <w:p>
      <w:r>
        <w:t>Why needed for IoT applications?</w:t>
        <w:br/>
        <w:t>• IoT systems generate fragmented data from many devices.</w:t>
        <w:br/>
        <w:t>• Data warehousing allows integration, cleaning, and historical analysis, enabling better scalability, forecasting, and business intelligence.</w:t>
      </w:r>
    </w:p>
    <w:p>
      <w:pPr>
        <w:pStyle w:val="Heading2"/>
      </w:pPr>
      <w:r>
        <w:t>Reflection</w:t>
      </w:r>
    </w:p>
    <w:p>
      <w:r>
        <w:t>This discussion helped me understand how IoT, Big Data, and Cloud computing are interconnected, and why technologies like NoSQL and Data Warehousing are essential for building scalable IoT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