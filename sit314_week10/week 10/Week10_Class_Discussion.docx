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10 Class Discussion: Containers and Docker</w:t>
      </w:r>
    </w:p>
    <w:p>
      <w:pPr>
        <w:pStyle w:val="Heading1"/>
      </w:pPr>
      <w:r>
        <w:t>What is Docker and why would we want to use Docker?</w:t>
      </w:r>
    </w:p>
    <w:p>
      <w:r>
        <w:t>Docker is a platform that allows developers to package applications with all their dependencies into a container.</w:t>
      </w:r>
    </w:p>
    <w:p>
      <w:r>
        <w:t>These containers are lightweight, portable, and ensure consistent behavior across different environments such as development, testing, and production.</w:t>
      </w:r>
    </w:p>
    <w:p>
      <w:r>
        <w:t>Benefits include portability, consistency, resource efficiency, and scalability.</w:t>
      </w:r>
    </w:p>
    <w:p>
      <w:pPr>
        <w:pStyle w:val="Heading1"/>
      </w:pPr>
      <w:r>
        <w:t>What is a Docker image, container, engine, registry service?</w:t>
      </w:r>
    </w:p>
    <w:p>
      <w:r>
        <w:t>Docker Image: A snapshot or blueprint of the system including the app and its dependencies.</w:t>
      </w:r>
    </w:p>
    <w:p>
      <w:r>
        <w:t>Docker Container: A running instance of a Docker image.</w:t>
      </w:r>
    </w:p>
    <w:p>
      <w:r>
        <w:t>Docker Engine: The core runtime that builds and runs Docker containers.</w:t>
      </w:r>
    </w:p>
    <w:p>
      <w:r>
        <w:t>Docker Registry: A storage for images, such as Docker Hub, AWS ECR, or GitHub Container Registry.</w:t>
      </w:r>
    </w:p>
    <w:p>
      <w:pPr>
        <w:pStyle w:val="Heading1"/>
      </w:pPr>
      <w:r>
        <w:t>Typical Workflow of Software Deployment using Docker</w:t>
      </w:r>
    </w:p>
    <w:p>
      <w:r>
        <w:t>1. Develop the application locally.</w:t>
      </w:r>
    </w:p>
    <w:p>
      <w:r>
        <w:t>2. Create a Dockerfile that defines how to build the image.</w:t>
      </w:r>
    </w:p>
    <w:p>
      <w:r>
        <w:t>3. Build the image using 'docker build'.</w:t>
      </w:r>
    </w:p>
    <w:p>
      <w:r>
        <w:t>4. Run the container using 'docker run'.</w:t>
      </w:r>
    </w:p>
    <w:p>
      <w:r>
        <w:t>5. Push the image to a Docker registry.</w:t>
      </w:r>
    </w:p>
    <w:p>
      <w:r>
        <w:t>6. Pull the image on the deployment server.</w:t>
      </w:r>
    </w:p>
    <w:p>
      <w:r>
        <w:t>7. Deploy the container in staging or production.</w:t>
      </w:r>
    </w:p>
    <w:p>
      <w:pPr>
        <w:pStyle w:val="Heading1"/>
      </w:pPr>
      <w:r>
        <w:t>Docker Compose, Docker Swarm, Kubernetes</w:t>
      </w:r>
    </w:p>
    <w:p>
      <w:r>
        <w:t>Docker Compose: Tool for defining and running multi-container apps with a single command.</w:t>
      </w:r>
    </w:p>
    <w:p>
      <w:r>
        <w:t>Docker Swarm: Native orchestration for managing container clusters with basic scaling and load balancing.</w:t>
      </w:r>
    </w:p>
    <w:p>
      <w:r>
        <w:t>Kubernetes: Advanced container orchestration platform that automates deployment, scaling, and operations of application containers.</w:t>
      </w:r>
    </w:p>
    <w:p>
      <w:pPr>
        <w:pStyle w:val="Heading1"/>
      </w:pPr>
      <w:r>
        <w:t>Pros and Cons of Docker Swarm and Kubernetes</w:t>
      </w:r>
    </w:p>
    <w:p>
      <w:r>
        <w:t>Docker Swarm is simpler to use and set up but lacks advanced features.</w:t>
      </w:r>
    </w:p>
    <w:p>
      <w:r>
        <w:t>Kubernetes is more complex but offers robust, scalable solutions for managing large containerized applications.</w:t>
      </w:r>
    </w:p>
    <w:p>
      <w:pPr>
        <w:pStyle w:val="Heading1"/>
      </w:pPr>
      <w:r>
        <w:t>Summary for Class Discussion</w:t>
      </w:r>
    </w:p>
    <w:p>
      <w:r>
        <w:t>Docker lets us package and run applications in isolated environments called containers.</w:t>
      </w:r>
    </w:p>
    <w:p>
      <w:r>
        <w:t>Docker Compose is good for multi-container setups, Docker Swarm is simpler for small clusters, while Kubernetes is the industry-standard for complex, scalable deployments.</w:t>
      </w:r>
    </w:p>
    <w:p>
      <w:r>
        <w:t>Choosing between them depends on the project's size, complexity, and resource availability.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