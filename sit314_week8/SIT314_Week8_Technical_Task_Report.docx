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ED9B" w14:textId="77777777" w:rsidR="00D81034" w:rsidRPr="00110A0F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SIT314 – Week 8 Technical Task: Sense-Think-Act Loops with External APIs</w:t>
      </w:r>
    </w:p>
    <w:p w14:paraId="207E4534" w14:textId="77777777" w:rsidR="00D81034" w:rsidRPr="00110A0F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Objective</w:t>
      </w:r>
    </w:p>
    <w:p w14:paraId="273192F7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The aim of this task was to implement a complete sense-think-act loop using Node.js. This included:</w:t>
      </w:r>
      <w:r w:rsidRPr="00110A0F">
        <w:rPr>
          <w:rFonts w:ascii="Times New Roman" w:hAnsi="Times New Roman" w:cs="Times New Roman"/>
        </w:rPr>
        <w:br/>
        <w:t>1. Visualizing data using the Plotly graphing library via nodeplotlib.</w:t>
      </w:r>
      <w:r w:rsidRPr="00110A0F">
        <w:rPr>
          <w:rFonts w:ascii="Times New Roman" w:hAnsi="Times New Roman" w:cs="Times New Roman"/>
        </w:rPr>
        <w:br/>
        <w:t>2. Accessing real-time weather data using the weather-js API.</w:t>
      </w:r>
      <w:r w:rsidRPr="00110A0F">
        <w:rPr>
          <w:rFonts w:ascii="Times New Roman" w:hAnsi="Times New Roman" w:cs="Times New Roman"/>
        </w:rPr>
        <w:br/>
        <w:t>3. Building a simple decision-based server that reacts to weather conditions (i.e., temperature) to simulate a smart heating control system.</w:t>
      </w:r>
    </w:p>
    <w:p w14:paraId="33DFD49D" w14:textId="77777777" w:rsidR="00D81034" w:rsidRPr="00110A0F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Part 1: Data Visualization with Plotly and Nodeplotlib</w:t>
      </w:r>
    </w:p>
    <w:p w14:paraId="2CEC5E6F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1: Setting Up the Project</w:t>
      </w:r>
    </w:p>
    <w:p w14:paraId="02EF822C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A new folder named 'week8' was created and initialized using:</w:t>
      </w:r>
      <w:r w:rsidRPr="00110A0F">
        <w:rPr>
          <w:rFonts w:ascii="Times New Roman" w:hAnsi="Times New Roman" w:cs="Times New Roman"/>
        </w:rPr>
        <w:br/>
        <w:t>npm init</w:t>
      </w:r>
      <w:r w:rsidRPr="00110A0F">
        <w:rPr>
          <w:rFonts w:ascii="Times New Roman" w:hAnsi="Times New Roman" w:cs="Times New Roman"/>
        </w:rPr>
        <w:br/>
        <w:t>npm install nodeplotlib</w:t>
      </w:r>
      <w:r w:rsidRPr="00110A0F">
        <w:rPr>
          <w:rFonts w:ascii="Times New Roman" w:hAnsi="Times New Roman" w:cs="Times New Roman"/>
        </w:rPr>
        <w:br/>
        <w:t>This setup allowed the use of Plotly’s plotting features in Node.js via the nodeplotlib wrapper.</w:t>
      </w:r>
    </w:p>
    <w:p w14:paraId="39618E27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2: Line Plot (Basic)</w:t>
      </w:r>
    </w:p>
    <w:p w14:paraId="6E974289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The first file, plot1.js, plotted a simple line graph.</w:t>
      </w:r>
    </w:p>
    <w:p w14:paraId="3BE086D8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  <w:noProof/>
        </w:rPr>
        <w:drawing>
          <wp:inline distT="0" distB="0" distL="0" distR="0" wp14:anchorId="33E30160" wp14:editId="26B884F6">
            <wp:extent cx="5029200" cy="2018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displayed on brows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D6B9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3: Two-Line Scatter Plot</w:t>
      </w:r>
    </w:p>
    <w:p w14:paraId="6EB75145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A second file, plot2.js, was created to demonstrate two separate scatter plots on the same graph.</w:t>
      </w:r>
    </w:p>
    <w:p w14:paraId="09B5AAA6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D196FB" wp14:editId="7699C4D7">
            <wp:extent cx="5029200" cy="148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line scatter 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490C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4: Bar Chart</w:t>
      </w:r>
    </w:p>
    <w:p w14:paraId="1DDF0151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Using plot3.js, a simple bar chart was created to demonstrate bar-based data visualization.</w:t>
      </w:r>
    </w:p>
    <w:p w14:paraId="0F423D7F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  <w:noProof/>
        </w:rPr>
        <w:drawing>
          <wp:inline distT="0" distB="0" distL="0" distR="0" wp14:anchorId="04216C03" wp14:editId="113964F7">
            <wp:extent cx="5029200" cy="1366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bar 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608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5: 3D Graph</w:t>
      </w:r>
    </w:p>
    <w:p w14:paraId="10AECA41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The plot4.js file was used to produce a 3D scatter plot to showcase more advanced plotting capabilities.</w:t>
      </w:r>
    </w:p>
    <w:p w14:paraId="1C91D125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  <w:noProof/>
        </w:rPr>
        <w:drawing>
          <wp:inline distT="0" distB="0" distL="0" distR="0" wp14:anchorId="61E32235" wp14:editId="61A43A39">
            <wp:extent cx="5029200" cy="1433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graph using scatter3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E64" w14:textId="77777777" w:rsidR="00D81034" w:rsidRPr="00110A0F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Part 2: Accessing External Weather API</w:t>
      </w:r>
    </w:p>
    <w:p w14:paraId="2B2D83C7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1: Installing Weather Module</w:t>
      </w:r>
    </w:p>
    <w:p w14:paraId="0C252DC8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npm install weather-js</w:t>
      </w:r>
    </w:p>
    <w:p w14:paraId="095A05E3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2: Fetching Current Temperature</w:t>
      </w:r>
    </w:p>
    <w:p w14:paraId="5DA079BB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Using the weather1.js script, live temperature data for Melbourne, AU was retrieved via the weather-js API. The result was then simplified to display only the temperature reading.</w:t>
      </w:r>
    </w:p>
    <w:p w14:paraId="706AD179" w14:textId="77777777" w:rsidR="00D81034" w:rsidRPr="00110A0F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lastRenderedPageBreak/>
        <w:t>Part 3: Creating a Sense-Think-Act Loop (Smart Heating)</w:t>
      </w:r>
    </w:p>
    <w:p w14:paraId="4CF3074B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1: Developing server2.js</w:t>
      </w:r>
    </w:p>
    <w:p w14:paraId="226B974C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A small server was created using Express.js. The server fetches the current temperature via the weather-js API when accessed through a browser. Based on the temperature, it either 'turns heating off' or 'turns heating on'.</w:t>
      </w:r>
    </w:p>
    <w:p w14:paraId="14980A4A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2: Launching Server</w:t>
      </w:r>
    </w:p>
    <w:p w14:paraId="27CF7DE5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node server2.js</w:t>
      </w:r>
    </w:p>
    <w:p w14:paraId="5E1D78D4" w14:textId="77777777" w:rsidR="00D81034" w:rsidRPr="00110A0F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Step 3: Output</w:t>
      </w:r>
    </w:p>
    <w:p w14:paraId="2BB15786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The browser displays a message with the current temperature and action taken.</w:t>
      </w:r>
    </w:p>
    <w:p w14:paraId="4D7788D8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  <w:noProof/>
        </w:rPr>
        <w:drawing>
          <wp:inline distT="0" distB="0" distL="0" distR="0" wp14:anchorId="745A76EB" wp14:editId="4D9109E2">
            <wp:extent cx="5029200" cy="232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Heating page showing current temperature decis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A626" w14:textId="77777777" w:rsidR="00D81034" w:rsidRPr="00110A0F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10A0F">
        <w:rPr>
          <w:rFonts w:ascii="Times New Roman" w:hAnsi="Times New Roman" w:cs="Times New Roman"/>
          <w:color w:val="auto"/>
        </w:rPr>
        <w:t>Summary</w:t>
      </w:r>
    </w:p>
    <w:p w14:paraId="3BF7FE49" w14:textId="77777777" w:rsidR="00D81034" w:rsidRPr="00110A0F" w:rsidRDefault="00000000">
      <w:pPr>
        <w:rPr>
          <w:rFonts w:ascii="Times New Roman" w:hAnsi="Times New Roman" w:cs="Times New Roman"/>
        </w:rPr>
      </w:pPr>
      <w:r w:rsidRPr="00110A0F">
        <w:rPr>
          <w:rFonts w:ascii="Times New Roman" w:hAnsi="Times New Roman" w:cs="Times New Roman"/>
        </w:rPr>
        <w:t>This technical task successfully demonstrated:</w:t>
      </w:r>
      <w:r w:rsidRPr="00110A0F">
        <w:rPr>
          <w:rFonts w:ascii="Times New Roman" w:hAnsi="Times New Roman" w:cs="Times New Roman"/>
        </w:rPr>
        <w:br/>
        <w:t>- Integration of real-time public data APIs.</w:t>
      </w:r>
      <w:r w:rsidRPr="00110A0F">
        <w:rPr>
          <w:rFonts w:ascii="Times New Roman" w:hAnsi="Times New Roman" w:cs="Times New Roman"/>
        </w:rPr>
        <w:br/>
        <w:t>- Data visualization using nodeplotlib and Plotly.</w:t>
      </w:r>
      <w:r w:rsidRPr="00110A0F">
        <w:rPr>
          <w:rFonts w:ascii="Times New Roman" w:hAnsi="Times New Roman" w:cs="Times New Roman"/>
        </w:rPr>
        <w:br/>
        <w:t>- Implementation of decision-based logic through a basic web interface (sense-think-act loop).</w:t>
      </w:r>
      <w:r w:rsidRPr="00110A0F">
        <w:rPr>
          <w:rFonts w:ascii="Times New Roman" w:hAnsi="Times New Roman" w:cs="Times New Roman"/>
        </w:rPr>
        <w:br/>
        <w:t>- Fundamental understanding of combining APIs, data visualization, and control logic in IoT-related applications.</w:t>
      </w:r>
    </w:p>
    <w:sectPr w:rsidR="00D81034" w:rsidRPr="00110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050138">
    <w:abstractNumId w:val="8"/>
  </w:num>
  <w:num w:numId="2" w16cid:durableId="2135830314">
    <w:abstractNumId w:val="6"/>
  </w:num>
  <w:num w:numId="3" w16cid:durableId="521629795">
    <w:abstractNumId w:val="5"/>
  </w:num>
  <w:num w:numId="4" w16cid:durableId="1728264245">
    <w:abstractNumId w:val="4"/>
  </w:num>
  <w:num w:numId="5" w16cid:durableId="2127969580">
    <w:abstractNumId w:val="7"/>
  </w:num>
  <w:num w:numId="6" w16cid:durableId="706609972">
    <w:abstractNumId w:val="3"/>
  </w:num>
  <w:num w:numId="7" w16cid:durableId="521939897">
    <w:abstractNumId w:val="2"/>
  </w:num>
  <w:num w:numId="8" w16cid:durableId="157624346">
    <w:abstractNumId w:val="1"/>
  </w:num>
  <w:num w:numId="9" w16cid:durableId="149345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A0F"/>
    <w:rsid w:val="0015074B"/>
    <w:rsid w:val="0029639D"/>
    <w:rsid w:val="002D5857"/>
    <w:rsid w:val="00326F90"/>
    <w:rsid w:val="00AA1D8D"/>
    <w:rsid w:val="00B47730"/>
    <w:rsid w:val="00CB0664"/>
    <w:rsid w:val="00D81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E235A"/>
  <w14:defaultImageDpi w14:val="300"/>
  <w15:docId w15:val="{558CB88B-E28E-488A-8061-F8EB3046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PHU PHAM</cp:lastModifiedBy>
  <cp:revision>2</cp:revision>
  <dcterms:created xsi:type="dcterms:W3CDTF">2013-12-23T23:15:00Z</dcterms:created>
  <dcterms:modified xsi:type="dcterms:W3CDTF">2025-09-14T15:03:00Z</dcterms:modified>
  <cp:category/>
</cp:coreProperties>
</file>