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F849E" w14:textId="77777777" w:rsidR="002A16AD" w:rsidRDefault="00000000">
      <w:pPr>
        <w:pStyle w:val="Heading1"/>
        <w:rPr>
          <w:rFonts w:ascii="Times New Roman" w:hAnsi="Times New Roman" w:cs="Times New Roman"/>
          <w:color w:val="auto"/>
        </w:rPr>
      </w:pPr>
      <w:r w:rsidRPr="0025054E">
        <w:rPr>
          <w:rFonts w:ascii="Times New Roman" w:hAnsi="Times New Roman" w:cs="Times New Roman"/>
          <w:color w:val="auto"/>
        </w:rPr>
        <w:t>Week 7 – Group Activity Evidence</w:t>
      </w:r>
    </w:p>
    <w:p w14:paraId="7ECF2EE7" w14:textId="77777777" w:rsidR="00647268" w:rsidRPr="00647268" w:rsidRDefault="00647268" w:rsidP="00647268"/>
    <w:p w14:paraId="251F61EA" w14:textId="77777777" w:rsidR="002A16AD" w:rsidRPr="0025054E" w:rsidRDefault="00000000">
      <w:pPr>
        <w:rPr>
          <w:rFonts w:ascii="Times New Roman" w:hAnsi="Times New Roman" w:cs="Times New Roman"/>
        </w:rPr>
      </w:pPr>
      <w:r w:rsidRPr="0025054E">
        <w:rPr>
          <w:rFonts w:ascii="Times New Roman" w:hAnsi="Times New Roman" w:cs="Times New Roman"/>
        </w:rPr>
        <w:t>In this activity, we explored how an event-driven system can be applied to a driver-less smart car. The goal is to identify and design multiple event loops that allow the system to respond to environmental stimuli safely and in real time. Below is a visual framework based on the Sense–Think–Act model, followed by examples of three event loops using pseudo-code.</w:t>
      </w:r>
    </w:p>
    <w:p w14:paraId="3FFC278C" w14:textId="77777777" w:rsidR="002A16AD" w:rsidRPr="0025054E" w:rsidRDefault="00000000">
      <w:pPr>
        <w:rPr>
          <w:rFonts w:ascii="Times New Roman" w:hAnsi="Times New Roman" w:cs="Times New Roman"/>
        </w:rPr>
      </w:pPr>
      <w:r w:rsidRPr="0025054E">
        <w:rPr>
          <w:rFonts w:ascii="Times New Roman" w:hAnsi="Times New Roman" w:cs="Times New Roman"/>
          <w:noProof/>
        </w:rPr>
        <w:drawing>
          <wp:inline distT="0" distB="0" distL="0" distR="0" wp14:anchorId="09C928A4" wp14:editId="0528CFF5">
            <wp:extent cx="3200400" cy="20827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1040184-77cd-4af6-8ff3-866b48fdf37f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8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60205" w14:textId="77777777" w:rsidR="002A16AD" w:rsidRPr="0025054E" w:rsidRDefault="00000000">
      <w:pPr>
        <w:rPr>
          <w:rFonts w:ascii="Times New Roman" w:hAnsi="Times New Roman" w:cs="Times New Roman"/>
        </w:rPr>
      </w:pPr>
      <w:r w:rsidRPr="0025054E">
        <w:rPr>
          <w:rFonts w:ascii="Times New Roman" w:hAnsi="Times New Roman" w:cs="Times New Roman"/>
        </w:rPr>
        <w:t>Figure: Sense–Think–Act loop for event-based system design</w:t>
      </w:r>
    </w:p>
    <w:p w14:paraId="7B0863B0" w14:textId="77777777" w:rsidR="002A16AD" w:rsidRPr="0025054E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25054E">
        <w:rPr>
          <w:rFonts w:ascii="Times New Roman" w:hAnsi="Times New Roman" w:cs="Times New Roman"/>
          <w:color w:val="auto"/>
        </w:rPr>
        <w:t>Event Loop 1: Obstacle Avoidance</w:t>
      </w:r>
    </w:p>
    <w:p w14:paraId="0BE54A08" w14:textId="77777777" w:rsidR="002A16AD" w:rsidRPr="0025054E" w:rsidRDefault="00000000">
      <w:pPr>
        <w:rPr>
          <w:rFonts w:ascii="Times New Roman" w:hAnsi="Times New Roman" w:cs="Times New Roman"/>
        </w:rPr>
      </w:pPr>
      <w:r w:rsidRPr="0025054E">
        <w:rPr>
          <w:rFonts w:ascii="Times New Roman" w:hAnsi="Times New Roman" w:cs="Times New Roman"/>
        </w:rPr>
        <w:t>Sensors: Ultrasonic sensor, Lidar</w:t>
      </w:r>
      <w:r w:rsidRPr="0025054E">
        <w:rPr>
          <w:rFonts w:ascii="Times New Roman" w:hAnsi="Times New Roman" w:cs="Times New Roman"/>
        </w:rPr>
        <w:br/>
        <w:t>Input Services: Object detection</w:t>
      </w:r>
      <w:r w:rsidRPr="0025054E">
        <w:rPr>
          <w:rFonts w:ascii="Times New Roman" w:hAnsi="Times New Roman" w:cs="Times New Roman"/>
        </w:rPr>
        <w:br/>
        <w:t>State Updated: Car proximity state</w:t>
      </w:r>
      <w:r w:rsidRPr="0025054E">
        <w:rPr>
          <w:rFonts w:ascii="Times New Roman" w:hAnsi="Times New Roman" w:cs="Times New Roman"/>
        </w:rPr>
        <w:br/>
        <w:t>Output Actuation: Brake system, steering adjustment</w:t>
      </w:r>
      <w:r w:rsidRPr="0025054E">
        <w:rPr>
          <w:rFonts w:ascii="Times New Roman" w:hAnsi="Times New Roman" w:cs="Times New Roman"/>
        </w:rPr>
        <w:br/>
        <w:t>Actuation Services: Emergency brake, lane correction</w:t>
      </w:r>
      <w:r w:rsidRPr="0025054E">
        <w:rPr>
          <w:rFonts w:ascii="Times New Roman" w:hAnsi="Times New Roman" w:cs="Times New Roman"/>
        </w:rPr>
        <w:br/>
        <w:t>Processing: If an object is detected within unsafe distance, apply brake and/or steer away.</w:t>
      </w:r>
      <w:r w:rsidRPr="0025054E">
        <w:rPr>
          <w:rFonts w:ascii="Times New Roman" w:hAnsi="Times New Roman" w:cs="Times New Roman"/>
        </w:rPr>
        <w:br/>
      </w:r>
      <w:r w:rsidRPr="0025054E">
        <w:rPr>
          <w:rFonts w:ascii="Times New Roman" w:hAnsi="Times New Roman" w:cs="Times New Roman"/>
        </w:rPr>
        <w:br/>
        <w:t>Pseudocode:</w:t>
      </w:r>
      <w:r w:rsidRPr="0025054E">
        <w:rPr>
          <w:rFonts w:ascii="Times New Roman" w:hAnsi="Times New Roman" w:cs="Times New Roman"/>
        </w:rPr>
        <w:br/>
        <w:t>if detectObstacle():</w:t>
      </w:r>
      <w:r w:rsidRPr="0025054E">
        <w:rPr>
          <w:rFonts w:ascii="Times New Roman" w:hAnsi="Times New Roman" w:cs="Times New Roman"/>
        </w:rPr>
        <w:br/>
        <w:t xml:space="preserve">    if distanceToObstacle &lt; safeThreshold:</w:t>
      </w:r>
      <w:r w:rsidRPr="0025054E">
        <w:rPr>
          <w:rFonts w:ascii="Times New Roman" w:hAnsi="Times New Roman" w:cs="Times New Roman"/>
        </w:rPr>
        <w:br/>
        <w:t xml:space="preserve">        applyBrake()</w:t>
      </w:r>
      <w:r w:rsidRPr="0025054E">
        <w:rPr>
          <w:rFonts w:ascii="Times New Roman" w:hAnsi="Times New Roman" w:cs="Times New Roman"/>
        </w:rPr>
        <w:br/>
        <w:t xml:space="preserve">        steerAway()</w:t>
      </w:r>
      <w:r w:rsidRPr="0025054E">
        <w:rPr>
          <w:rFonts w:ascii="Times New Roman" w:hAnsi="Times New Roman" w:cs="Times New Roman"/>
        </w:rPr>
        <w:br/>
      </w:r>
    </w:p>
    <w:p w14:paraId="7655C861" w14:textId="77777777" w:rsidR="002A16AD" w:rsidRPr="0025054E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25054E">
        <w:rPr>
          <w:rFonts w:ascii="Times New Roman" w:hAnsi="Times New Roman" w:cs="Times New Roman"/>
          <w:color w:val="auto"/>
        </w:rPr>
        <w:t>Event Loop 2: Lane Following</w:t>
      </w:r>
    </w:p>
    <w:p w14:paraId="53F52946" w14:textId="77777777" w:rsidR="002A16AD" w:rsidRPr="0025054E" w:rsidRDefault="00000000">
      <w:pPr>
        <w:rPr>
          <w:rFonts w:ascii="Times New Roman" w:hAnsi="Times New Roman" w:cs="Times New Roman"/>
        </w:rPr>
      </w:pPr>
      <w:r w:rsidRPr="0025054E">
        <w:rPr>
          <w:rFonts w:ascii="Times New Roman" w:hAnsi="Times New Roman" w:cs="Times New Roman"/>
        </w:rPr>
        <w:t>Sensors: Camera, GPS</w:t>
      </w:r>
      <w:r w:rsidRPr="0025054E">
        <w:rPr>
          <w:rFonts w:ascii="Times New Roman" w:hAnsi="Times New Roman" w:cs="Times New Roman"/>
        </w:rPr>
        <w:br/>
        <w:t>Input Services: Lane detection</w:t>
      </w:r>
      <w:r w:rsidRPr="0025054E">
        <w:rPr>
          <w:rFonts w:ascii="Times New Roman" w:hAnsi="Times New Roman" w:cs="Times New Roman"/>
        </w:rPr>
        <w:br/>
        <w:t>State Updated: Car position within lane</w:t>
      </w:r>
      <w:r w:rsidRPr="0025054E">
        <w:rPr>
          <w:rFonts w:ascii="Times New Roman" w:hAnsi="Times New Roman" w:cs="Times New Roman"/>
        </w:rPr>
        <w:br/>
        <w:t>Output Actuation: Steering motor</w:t>
      </w:r>
      <w:r w:rsidRPr="0025054E">
        <w:rPr>
          <w:rFonts w:ascii="Times New Roman" w:hAnsi="Times New Roman" w:cs="Times New Roman"/>
        </w:rPr>
        <w:br/>
        <w:t>Actuation Services: Auto-steering</w:t>
      </w:r>
      <w:r w:rsidRPr="0025054E">
        <w:rPr>
          <w:rFonts w:ascii="Times New Roman" w:hAnsi="Times New Roman" w:cs="Times New Roman"/>
        </w:rPr>
        <w:br/>
      </w:r>
      <w:r w:rsidRPr="0025054E">
        <w:rPr>
          <w:rFonts w:ascii="Times New Roman" w:hAnsi="Times New Roman" w:cs="Times New Roman"/>
        </w:rPr>
        <w:lastRenderedPageBreak/>
        <w:t>Processing: Use camera to detect lane markings and adjust direction.</w:t>
      </w:r>
      <w:r w:rsidRPr="0025054E">
        <w:rPr>
          <w:rFonts w:ascii="Times New Roman" w:hAnsi="Times New Roman" w:cs="Times New Roman"/>
        </w:rPr>
        <w:br/>
      </w:r>
      <w:r w:rsidRPr="0025054E">
        <w:rPr>
          <w:rFonts w:ascii="Times New Roman" w:hAnsi="Times New Roman" w:cs="Times New Roman"/>
        </w:rPr>
        <w:br/>
        <w:t>Pseudocode:</w:t>
      </w:r>
      <w:r w:rsidRPr="0025054E">
        <w:rPr>
          <w:rFonts w:ascii="Times New Roman" w:hAnsi="Times New Roman" w:cs="Times New Roman"/>
        </w:rPr>
        <w:br/>
        <w:t>lanePosition = detectLane()</w:t>
      </w:r>
      <w:r w:rsidRPr="0025054E">
        <w:rPr>
          <w:rFonts w:ascii="Times New Roman" w:hAnsi="Times New Roman" w:cs="Times New Roman"/>
        </w:rPr>
        <w:br/>
        <w:t>if lanePosition != center:</w:t>
      </w:r>
      <w:r w:rsidRPr="0025054E">
        <w:rPr>
          <w:rFonts w:ascii="Times New Roman" w:hAnsi="Times New Roman" w:cs="Times New Roman"/>
        </w:rPr>
        <w:br/>
        <w:t xml:space="preserve">    adjustSteering(lanePosition)</w:t>
      </w:r>
      <w:r w:rsidRPr="0025054E">
        <w:rPr>
          <w:rFonts w:ascii="Times New Roman" w:hAnsi="Times New Roman" w:cs="Times New Roman"/>
        </w:rPr>
        <w:br/>
      </w:r>
    </w:p>
    <w:p w14:paraId="7F3D3BF7" w14:textId="77777777" w:rsidR="002A16AD" w:rsidRPr="0025054E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25054E">
        <w:rPr>
          <w:rFonts w:ascii="Times New Roman" w:hAnsi="Times New Roman" w:cs="Times New Roman"/>
          <w:color w:val="auto"/>
        </w:rPr>
        <w:t>Event Loop 3: Speed Regulation</w:t>
      </w:r>
    </w:p>
    <w:p w14:paraId="6B327541" w14:textId="77777777" w:rsidR="002A16AD" w:rsidRPr="0025054E" w:rsidRDefault="00000000">
      <w:pPr>
        <w:rPr>
          <w:rFonts w:ascii="Times New Roman" w:hAnsi="Times New Roman" w:cs="Times New Roman"/>
        </w:rPr>
      </w:pPr>
      <w:r w:rsidRPr="0025054E">
        <w:rPr>
          <w:rFonts w:ascii="Times New Roman" w:hAnsi="Times New Roman" w:cs="Times New Roman"/>
        </w:rPr>
        <w:t>Sensors: Speed sensor, road sign reader</w:t>
      </w:r>
      <w:r w:rsidRPr="0025054E">
        <w:rPr>
          <w:rFonts w:ascii="Times New Roman" w:hAnsi="Times New Roman" w:cs="Times New Roman"/>
        </w:rPr>
        <w:br/>
        <w:t>Input Services: Speed limit detection</w:t>
      </w:r>
      <w:r w:rsidRPr="0025054E">
        <w:rPr>
          <w:rFonts w:ascii="Times New Roman" w:hAnsi="Times New Roman" w:cs="Times New Roman"/>
        </w:rPr>
        <w:br/>
        <w:t>State Updated: Current vs. allowed speed</w:t>
      </w:r>
      <w:r w:rsidRPr="0025054E">
        <w:rPr>
          <w:rFonts w:ascii="Times New Roman" w:hAnsi="Times New Roman" w:cs="Times New Roman"/>
        </w:rPr>
        <w:br/>
        <w:t>Output Actuation: Accelerator control</w:t>
      </w:r>
      <w:r w:rsidRPr="0025054E">
        <w:rPr>
          <w:rFonts w:ascii="Times New Roman" w:hAnsi="Times New Roman" w:cs="Times New Roman"/>
        </w:rPr>
        <w:br/>
        <w:t>Actuation Services: Cruise control adjustment</w:t>
      </w:r>
      <w:r w:rsidRPr="0025054E">
        <w:rPr>
          <w:rFonts w:ascii="Times New Roman" w:hAnsi="Times New Roman" w:cs="Times New Roman"/>
        </w:rPr>
        <w:br/>
        <w:t>Processing: Maintain speed within legal limits based on road signs.</w:t>
      </w:r>
      <w:r w:rsidRPr="0025054E">
        <w:rPr>
          <w:rFonts w:ascii="Times New Roman" w:hAnsi="Times New Roman" w:cs="Times New Roman"/>
        </w:rPr>
        <w:br/>
      </w:r>
      <w:r w:rsidRPr="0025054E">
        <w:rPr>
          <w:rFonts w:ascii="Times New Roman" w:hAnsi="Times New Roman" w:cs="Times New Roman"/>
        </w:rPr>
        <w:br/>
        <w:t>Pseudocode:</w:t>
      </w:r>
      <w:r w:rsidRPr="0025054E">
        <w:rPr>
          <w:rFonts w:ascii="Times New Roman" w:hAnsi="Times New Roman" w:cs="Times New Roman"/>
        </w:rPr>
        <w:br/>
        <w:t>speedLimit = readSpeedSign()</w:t>
      </w:r>
      <w:r w:rsidRPr="0025054E">
        <w:rPr>
          <w:rFonts w:ascii="Times New Roman" w:hAnsi="Times New Roman" w:cs="Times New Roman"/>
        </w:rPr>
        <w:br/>
        <w:t>currentSpeed = getCurrentSpeed()</w:t>
      </w:r>
      <w:r w:rsidRPr="0025054E">
        <w:rPr>
          <w:rFonts w:ascii="Times New Roman" w:hAnsi="Times New Roman" w:cs="Times New Roman"/>
        </w:rPr>
        <w:br/>
        <w:t>if currentSpeed &gt; speedLimit:</w:t>
      </w:r>
      <w:r w:rsidRPr="0025054E">
        <w:rPr>
          <w:rFonts w:ascii="Times New Roman" w:hAnsi="Times New Roman" w:cs="Times New Roman"/>
        </w:rPr>
        <w:br/>
        <w:t xml:space="preserve">    decelerate()</w:t>
      </w:r>
      <w:r w:rsidRPr="0025054E">
        <w:rPr>
          <w:rFonts w:ascii="Times New Roman" w:hAnsi="Times New Roman" w:cs="Times New Roman"/>
        </w:rPr>
        <w:br/>
        <w:t>elif currentSpeed &lt; speedLimit:</w:t>
      </w:r>
      <w:r w:rsidRPr="0025054E">
        <w:rPr>
          <w:rFonts w:ascii="Times New Roman" w:hAnsi="Times New Roman" w:cs="Times New Roman"/>
        </w:rPr>
        <w:br/>
        <w:t xml:space="preserve">    accelerate()</w:t>
      </w:r>
      <w:r w:rsidRPr="0025054E">
        <w:rPr>
          <w:rFonts w:ascii="Times New Roman" w:hAnsi="Times New Roman" w:cs="Times New Roman"/>
        </w:rPr>
        <w:br/>
      </w:r>
    </w:p>
    <w:sectPr w:rsidR="002A16AD" w:rsidRPr="002505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1795801">
    <w:abstractNumId w:val="8"/>
  </w:num>
  <w:num w:numId="2" w16cid:durableId="1318146815">
    <w:abstractNumId w:val="6"/>
  </w:num>
  <w:num w:numId="3" w16cid:durableId="792867889">
    <w:abstractNumId w:val="5"/>
  </w:num>
  <w:num w:numId="4" w16cid:durableId="1456674207">
    <w:abstractNumId w:val="4"/>
  </w:num>
  <w:num w:numId="5" w16cid:durableId="888998456">
    <w:abstractNumId w:val="7"/>
  </w:num>
  <w:num w:numId="6" w16cid:durableId="1154838078">
    <w:abstractNumId w:val="3"/>
  </w:num>
  <w:num w:numId="7" w16cid:durableId="43913341">
    <w:abstractNumId w:val="2"/>
  </w:num>
  <w:num w:numId="8" w16cid:durableId="416439426">
    <w:abstractNumId w:val="1"/>
  </w:num>
  <w:num w:numId="9" w16cid:durableId="1241522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054E"/>
    <w:rsid w:val="0029639D"/>
    <w:rsid w:val="002A16AD"/>
    <w:rsid w:val="00326F90"/>
    <w:rsid w:val="00647268"/>
    <w:rsid w:val="009D3C9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3E138E"/>
  <w14:defaultImageDpi w14:val="300"/>
  <w15:docId w15:val="{FED3B9A6-F813-42FC-AC16-4F284645D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THIEN PHU PHAM</cp:lastModifiedBy>
  <cp:revision>3</cp:revision>
  <dcterms:created xsi:type="dcterms:W3CDTF">2013-12-23T23:15:00Z</dcterms:created>
  <dcterms:modified xsi:type="dcterms:W3CDTF">2025-09-14T00:22:00Z</dcterms:modified>
  <cp:category/>
</cp:coreProperties>
</file>